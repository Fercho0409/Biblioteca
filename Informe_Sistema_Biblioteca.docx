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C25E0" w14:textId="45300444" w:rsidR="00E53C9A" w:rsidRPr="0099486C" w:rsidRDefault="00000000" w:rsidP="0099486C">
      <w:pPr>
        <w:pStyle w:val="Ttulo"/>
        <w:jc w:val="center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Sistema de Biblioteca (Windows </w:t>
      </w:r>
      <w:proofErr w:type="spellStart"/>
      <w:r w:rsidRPr="0099486C">
        <w:rPr>
          <w:rFonts w:ascii="Arial" w:hAnsi="Arial" w:cs="Arial"/>
          <w:lang w:val="es-SV"/>
        </w:rPr>
        <w:t>Forms</w:t>
      </w:r>
      <w:proofErr w:type="spellEnd"/>
      <w:r w:rsidRPr="0099486C">
        <w:rPr>
          <w:rFonts w:ascii="Arial" w:hAnsi="Arial" w:cs="Arial"/>
          <w:lang w:val="es-SV"/>
        </w:rPr>
        <w:t xml:space="preserve"> en C#)</w:t>
      </w:r>
    </w:p>
    <w:p w14:paraId="54C5D758" w14:textId="264B5125" w:rsidR="00E53C9A" w:rsidRPr="0099486C" w:rsidRDefault="00000000">
      <w:pPr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Este documento describe, paso a paso, las acciones realizadas para el prototipo de inicio de sesión del Sistema de Biblioteca, en Visual Studio con Windows </w:t>
      </w:r>
      <w:proofErr w:type="spellStart"/>
      <w:r w:rsidRPr="0099486C">
        <w:rPr>
          <w:rFonts w:ascii="Arial" w:hAnsi="Arial" w:cs="Arial"/>
          <w:lang w:val="es-SV"/>
        </w:rPr>
        <w:t>Forms</w:t>
      </w:r>
      <w:proofErr w:type="spellEnd"/>
      <w:r w:rsidR="0099486C" w:rsidRPr="0099486C">
        <w:rPr>
          <w:rFonts w:ascii="Arial" w:hAnsi="Arial" w:cs="Arial"/>
          <w:lang w:val="es-SV"/>
        </w:rPr>
        <w:t>.</w:t>
      </w:r>
    </w:p>
    <w:p w14:paraId="44E3240F" w14:textId="507D6A9A" w:rsidR="00E53C9A" w:rsidRPr="0099486C" w:rsidRDefault="00000000">
      <w:pPr>
        <w:pStyle w:val="Ttulo1"/>
        <w:rPr>
          <w:rFonts w:ascii="Arial" w:hAnsi="Arial" w:cs="Arial"/>
          <w:color w:val="EE0000"/>
          <w:lang w:val="es-SV"/>
        </w:rPr>
      </w:pPr>
      <w:r w:rsidRPr="0099486C">
        <w:rPr>
          <w:rFonts w:ascii="Arial" w:hAnsi="Arial" w:cs="Arial"/>
          <w:color w:val="EE0000"/>
          <w:lang w:val="es-SV"/>
        </w:rPr>
        <w:t>Nota</w:t>
      </w:r>
    </w:p>
    <w:p w14:paraId="58EB2C2A" w14:textId="77777777" w:rsidR="00E53C9A" w:rsidRPr="0099486C" w:rsidRDefault="00000000">
      <w:pPr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La tarea no se completó por completo debido a mis responsabilidades laborales en la Fuerza Aérea. Durante este mes la carga ha sido alta por los ensayos para el 15 de septiembre: prácticas de vuelo, coordinación de aeronaves y ensayos de marcha para el desfile del Día de la Independencia. Por ello, el avance se concentró en las pantallas y su lógica básica.</w:t>
      </w:r>
    </w:p>
    <w:p w14:paraId="0D00899E" w14:textId="12E362A5" w:rsidR="00E53C9A" w:rsidRPr="0099486C" w:rsidRDefault="00000000" w:rsidP="0099486C">
      <w:pPr>
        <w:pStyle w:val="Ttulo1"/>
        <w:rPr>
          <w:rFonts w:ascii="Arial" w:hAnsi="Arial" w:cs="Arial"/>
          <w:color w:val="EE0000"/>
          <w:lang w:val="es-SV"/>
        </w:rPr>
      </w:pPr>
      <w:r w:rsidRPr="0099486C">
        <w:rPr>
          <w:rFonts w:ascii="Arial" w:hAnsi="Arial" w:cs="Arial"/>
          <w:color w:val="EE0000"/>
          <w:lang w:val="es-SV"/>
        </w:rPr>
        <w:t>Desarrollo paso a paso</w:t>
      </w:r>
    </w:p>
    <w:p w14:paraId="68AC3B00" w14:textId="21C84243" w:rsidR="00E53C9A" w:rsidRPr="0099486C" w:rsidRDefault="0099486C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S</w:t>
      </w:r>
      <w:r w:rsidR="00000000" w:rsidRPr="0099486C">
        <w:rPr>
          <w:rFonts w:ascii="Arial" w:hAnsi="Arial" w:cs="Arial"/>
          <w:lang w:val="es-SV"/>
        </w:rPr>
        <w:t>e puso color de fondo, se cambio el nombre del archivo a Inicio</w:t>
      </w:r>
    </w:p>
    <w:p w14:paraId="32606F94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Creación del formulario base y ajuste de tamaño.</w:t>
      </w:r>
    </w:p>
    <w:p w14:paraId="38A54EEB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Cambio de nombre del archivo/clase del formulario de ‘Form1’ a ‘Inicio’.</w:t>
      </w:r>
    </w:p>
    <w:p w14:paraId="38D15228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Configuración de la propiedad </w:t>
      </w:r>
      <w:proofErr w:type="spellStart"/>
      <w:r w:rsidRPr="0099486C">
        <w:rPr>
          <w:rFonts w:ascii="Arial" w:hAnsi="Arial" w:cs="Arial"/>
          <w:lang w:val="es-SV"/>
        </w:rPr>
        <w:t>BackColor</w:t>
      </w:r>
      <w:proofErr w:type="spellEnd"/>
      <w:r w:rsidRPr="0099486C">
        <w:rPr>
          <w:rFonts w:ascii="Arial" w:hAnsi="Arial" w:cs="Arial"/>
          <w:lang w:val="es-SV"/>
        </w:rPr>
        <w:t xml:space="preserve"> (tono oscuro, p. ej., </w:t>
      </w:r>
      <w:proofErr w:type="spellStart"/>
      <w:r w:rsidRPr="0099486C">
        <w:rPr>
          <w:rFonts w:ascii="Arial" w:hAnsi="Arial" w:cs="Arial"/>
          <w:lang w:val="es-SV"/>
        </w:rPr>
        <w:t>DarkSlateGray</w:t>
      </w:r>
      <w:proofErr w:type="spellEnd"/>
      <w:r w:rsidRPr="0099486C">
        <w:rPr>
          <w:rFonts w:ascii="Arial" w:hAnsi="Arial" w:cs="Arial"/>
          <w:lang w:val="es-SV"/>
        </w:rPr>
        <w:t>) para el fondo del formulario.</w:t>
      </w:r>
    </w:p>
    <w:p w14:paraId="0F03E519" w14:textId="60D12574" w:rsidR="00E53C9A" w:rsidRPr="0099486C" w:rsidRDefault="00000000">
      <w:pPr>
        <w:rPr>
          <w:rFonts w:ascii="Arial" w:hAnsi="Arial" w:cs="Arial"/>
        </w:rPr>
      </w:pPr>
      <w:r w:rsidRPr="0099486C">
        <w:rPr>
          <w:rFonts w:ascii="Arial" w:hAnsi="Arial" w:cs="Arial"/>
          <w:noProof/>
        </w:rPr>
        <w:drawing>
          <wp:inline distT="0" distB="0" distL="0" distR="0" wp14:anchorId="00DB72ED" wp14:editId="7DD4A910">
            <wp:extent cx="5943600" cy="3349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 puso color de fondo, se cambio el nombre del archivo a Inic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B94A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lastRenderedPageBreak/>
        <w:t>Verificación visual del formulario con el nuevo color de fondo aplicado y área de trabajo ampliada.</w:t>
      </w:r>
    </w:p>
    <w:p w14:paraId="6969111D" w14:textId="77777777" w:rsidR="00E53C9A" w:rsidRPr="0099486C" w:rsidRDefault="00000000">
      <w:pPr>
        <w:rPr>
          <w:rFonts w:ascii="Arial" w:hAnsi="Arial" w:cs="Arial"/>
        </w:rPr>
      </w:pPr>
      <w:r w:rsidRPr="0099486C">
        <w:rPr>
          <w:rFonts w:ascii="Arial" w:hAnsi="Arial" w:cs="Arial"/>
          <w:noProof/>
        </w:rPr>
        <w:drawing>
          <wp:inline distT="0" distB="0" distL="0" distR="0" wp14:anchorId="6266C924" wp14:editId="1C3F58E6">
            <wp:extent cx="5943600" cy="33495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 puso color de fondo, se cambio el nombre del archivo a Inic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7F71" w14:textId="77777777" w:rsidR="00E53C9A" w:rsidRPr="0099486C" w:rsidRDefault="00E53C9A">
      <w:pPr>
        <w:rPr>
          <w:rFonts w:ascii="Arial" w:hAnsi="Arial" w:cs="Arial"/>
        </w:rPr>
      </w:pPr>
    </w:p>
    <w:p w14:paraId="06A00033" w14:textId="77777777" w:rsidR="00E53C9A" w:rsidRPr="0099486C" w:rsidRDefault="00000000">
      <w:pPr>
        <w:pStyle w:val="Ttulo2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color w:val="EE0000"/>
          <w:lang w:val="es-SV"/>
        </w:rPr>
        <w:t>Se colocó el ícono y se puso nombre ‘Biblioteca’</w:t>
      </w:r>
    </w:p>
    <w:p w14:paraId="4A37EF00" w14:textId="743B7182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Asignación de la propiedad </w:t>
      </w:r>
      <w:proofErr w:type="spellStart"/>
      <w:r w:rsidRPr="0099486C">
        <w:rPr>
          <w:rFonts w:ascii="Arial" w:hAnsi="Arial" w:cs="Arial"/>
          <w:lang w:val="es-SV"/>
        </w:rPr>
        <w:t>Icon</w:t>
      </w:r>
      <w:proofErr w:type="spellEnd"/>
      <w:r w:rsidRPr="0099486C">
        <w:rPr>
          <w:rFonts w:ascii="Arial" w:hAnsi="Arial" w:cs="Arial"/>
          <w:lang w:val="es-SV"/>
        </w:rPr>
        <w:t xml:space="preserve"> del formulario</w:t>
      </w:r>
    </w:p>
    <w:p w14:paraId="5ED8B1C8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Actualización de la propiedad Text del formulario a ‘Biblioteca’ para mostrarlo en la barra de título.</w:t>
      </w:r>
    </w:p>
    <w:p w14:paraId="3A293D3E" w14:textId="77777777" w:rsidR="00E53C9A" w:rsidRPr="0099486C" w:rsidRDefault="00000000">
      <w:pPr>
        <w:rPr>
          <w:rFonts w:ascii="Arial" w:hAnsi="Arial" w:cs="Arial"/>
        </w:rPr>
      </w:pPr>
      <w:r w:rsidRPr="0099486C">
        <w:rPr>
          <w:rFonts w:ascii="Arial" w:hAnsi="Arial" w:cs="Arial"/>
          <w:noProof/>
        </w:rPr>
        <w:lastRenderedPageBreak/>
        <w:drawing>
          <wp:inline distT="0" distB="0" distL="0" distR="0" wp14:anchorId="45423BD5" wp14:editId="18FE30C6">
            <wp:extent cx="5943600" cy="3339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 coloco el icono y se puso nombre bibliotec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4977" w14:textId="77777777" w:rsidR="00E53C9A" w:rsidRPr="0099486C" w:rsidRDefault="00E53C9A">
      <w:pPr>
        <w:rPr>
          <w:rFonts w:ascii="Arial" w:hAnsi="Arial" w:cs="Arial"/>
        </w:rPr>
      </w:pPr>
    </w:p>
    <w:p w14:paraId="06611BE0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Diseño de la pantalla de inicio de sesión con el encabezado ‘SISTEMA DE BIBLIOTECA’.</w:t>
      </w:r>
    </w:p>
    <w:p w14:paraId="5677236F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Adición de etiquetas y cuadros de texto: ‘Usuario o Email’ y ‘Contraseña’.</w:t>
      </w:r>
    </w:p>
    <w:p w14:paraId="339748F8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Inclusión del botón ‘Ingresar’ y un botón ‘Salir’ (esquina inferior derecha).</w:t>
      </w:r>
    </w:p>
    <w:p w14:paraId="4DD71E4C" w14:textId="77777777" w:rsidR="00E53C9A" w:rsidRPr="0099486C" w:rsidRDefault="00000000">
      <w:pPr>
        <w:rPr>
          <w:rFonts w:ascii="Arial" w:hAnsi="Arial" w:cs="Arial"/>
        </w:rPr>
      </w:pPr>
      <w:r w:rsidRPr="0099486C">
        <w:rPr>
          <w:rFonts w:ascii="Arial" w:hAnsi="Arial" w:cs="Arial"/>
          <w:noProof/>
        </w:rPr>
        <w:drawing>
          <wp:inline distT="0" distB="0" distL="0" distR="0" wp14:anchorId="6AA1DFF6" wp14:editId="5F19DDDF">
            <wp:extent cx="5943600" cy="3339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5-09-14 1405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1908" w14:textId="77777777" w:rsidR="00E53C9A" w:rsidRPr="005B049F" w:rsidRDefault="00E53C9A">
      <w:pPr>
        <w:rPr>
          <w:rFonts w:ascii="Arial" w:hAnsi="Arial" w:cs="Arial"/>
          <w:color w:val="EE0000"/>
        </w:rPr>
      </w:pPr>
    </w:p>
    <w:p w14:paraId="5B77366D" w14:textId="77777777" w:rsidR="00E53C9A" w:rsidRPr="005B049F" w:rsidRDefault="00000000">
      <w:pPr>
        <w:pStyle w:val="Ttulo2"/>
        <w:rPr>
          <w:rFonts w:ascii="Arial" w:hAnsi="Arial" w:cs="Arial"/>
          <w:color w:val="EE0000"/>
          <w:lang w:val="es-SV"/>
        </w:rPr>
      </w:pPr>
      <w:r w:rsidRPr="005B049F">
        <w:rPr>
          <w:rFonts w:ascii="Arial" w:hAnsi="Arial" w:cs="Arial"/>
          <w:color w:val="EE0000"/>
          <w:lang w:val="es-SV"/>
        </w:rPr>
        <w:t>Se colocó usuario, contraseña, ingresar y salir; y se modificó el código</w:t>
      </w:r>
    </w:p>
    <w:p w14:paraId="076FCA5E" w14:textId="77777777" w:rsidR="00E53C9A" w:rsidRPr="0099486C" w:rsidRDefault="00000000">
      <w:pPr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Nombre del archivo: se coloco usuario, contraseña, ingresar, salir y se modifico los codigos.png</w:t>
      </w:r>
    </w:p>
    <w:p w14:paraId="66B338A9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Nombrado de controles: </w:t>
      </w:r>
      <w:proofErr w:type="spellStart"/>
      <w:r w:rsidRPr="0099486C">
        <w:rPr>
          <w:rFonts w:ascii="Arial" w:hAnsi="Arial" w:cs="Arial"/>
          <w:lang w:val="es-SV"/>
        </w:rPr>
        <w:t>txtUsuario</w:t>
      </w:r>
      <w:proofErr w:type="spellEnd"/>
      <w:r w:rsidRPr="0099486C">
        <w:rPr>
          <w:rFonts w:ascii="Arial" w:hAnsi="Arial" w:cs="Arial"/>
          <w:lang w:val="es-SV"/>
        </w:rPr>
        <w:t xml:space="preserve">, </w:t>
      </w:r>
      <w:proofErr w:type="spellStart"/>
      <w:r w:rsidRPr="0099486C">
        <w:rPr>
          <w:rFonts w:ascii="Arial" w:hAnsi="Arial" w:cs="Arial"/>
          <w:lang w:val="es-SV"/>
        </w:rPr>
        <w:t>txtContrasena</w:t>
      </w:r>
      <w:proofErr w:type="spellEnd"/>
      <w:r w:rsidRPr="0099486C">
        <w:rPr>
          <w:rFonts w:ascii="Arial" w:hAnsi="Arial" w:cs="Arial"/>
          <w:lang w:val="es-SV"/>
        </w:rPr>
        <w:t xml:space="preserve">, </w:t>
      </w:r>
      <w:proofErr w:type="spellStart"/>
      <w:r w:rsidRPr="0099486C">
        <w:rPr>
          <w:rFonts w:ascii="Arial" w:hAnsi="Arial" w:cs="Arial"/>
          <w:lang w:val="es-SV"/>
        </w:rPr>
        <w:t>btnIngresar</w:t>
      </w:r>
      <w:proofErr w:type="spellEnd"/>
      <w:r w:rsidRPr="0099486C">
        <w:rPr>
          <w:rFonts w:ascii="Arial" w:hAnsi="Arial" w:cs="Arial"/>
          <w:lang w:val="es-SV"/>
        </w:rPr>
        <w:t xml:space="preserve"> y </w:t>
      </w:r>
      <w:proofErr w:type="spellStart"/>
      <w:r w:rsidRPr="0099486C">
        <w:rPr>
          <w:rFonts w:ascii="Arial" w:hAnsi="Arial" w:cs="Arial"/>
          <w:lang w:val="es-SV"/>
        </w:rPr>
        <w:t>btnSalir</w:t>
      </w:r>
      <w:proofErr w:type="spellEnd"/>
      <w:r w:rsidRPr="0099486C">
        <w:rPr>
          <w:rFonts w:ascii="Arial" w:hAnsi="Arial" w:cs="Arial"/>
          <w:lang w:val="es-SV"/>
        </w:rPr>
        <w:t>.</w:t>
      </w:r>
    </w:p>
    <w:p w14:paraId="0491944C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Formato visual (fuentes, alineación y tamaños) para una interfaz más limpia.</w:t>
      </w:r>
    </w:p>
    <w:p w14:paraId="5FF2E679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Configuración del cuadro de ‘Contraseña’ para ocultar caracteres (</w:t>
      </w:r>
      <w:proofErr w:type="spellStart"/>
      <w:r w:rsidRPr="0099486C">
        <w:rPr>
          <w:rFonts w:ascii="Arial" w:hAnsi="Arial" w:cs="Arial"/>
          <w:lang w:val="es-SV"/>
        </w:rPr>
        <w:t>PasswordChar</w:t>
      </w:r>
      <w:proofErr w:type="spellEnd"/>
      <w:r w:rsidRPr="0099486C">
        <w:rPr>
          <w:rFonts w:ascii="Arial" w:hAnsi="Arial" w:cs="Arial"/>
          <w:lang w:val="es-SV"/>
        </w:rPr>
        <w:t>).</w:t>
      </w:r>
    </w:p>
    <w:p w14:paraId="04809903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Preparación de eventos </w:t>
      </w:r>
      <w:proofErr w:type="spellStart"/>
      <w:proofErr w:type="gramStart"/>
      <w:r w:rsidRPr="0099486C">
        <w:rPr>
          <w:rFonts w:ascii="Arial" w:hAnsi="Arial" w:cs="Arial"/>
          <w:lang w:val="es-SV"/>
        </w:rPr>
        <w:t>Click</w:t>
      </w:r>
      <w:proofErr w:type="spellEnd"/>
      <w:proofErr w:type="gramEnd"/>
      <w:r w:rsidRPr="0099486C">
        <w:rPr>
          <w:rFonts w:ascii="Arial" w:hAnsi="Arial" w:cs="Arial"/>
          <w:lang w:val="es-SV"/>
        </w:rPr>
        <w:t xml:space="preserve"> para los botones.</w:t>
      </w:r>
    </w:p>
    <w:p w14:paraId="547AAE87" w14:textId="77777777" w:rsidR="00E53C9A" w:rsidRPr="0099486C" w:rsidRDefault="00000000">
      <w:pPr>
        <w:rPr>
          <w:rFonts w:ascii="Arial" w:hAnsi="Arial" w:cs="Arial"/>
        </w:rPr>
      </w:pPr>
      <w:r w:rsidRPr="0099486C">
        <w:rPr>
          <w:rFonts w:ascii="Arial" w:hAnsi="Arial" w:cs="Arial"/>
          <w:noProof/>
        </w:rPr>
        <w:drawing>
          <wp:inline distT="0" distB="0" distL="0" distR="0" wp14:anchorId="7E61975D" wp14:editId="00F8C572">
            <wp:extent cx="5943600" cy="3339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5-09-14 1405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51DB" w14:textId="77777777" w:rsidR="00E53C9A" w:rsidRPr="0099486C" w:rsidRDefault="00E53C9A">
      <w:pPr>
        <w:rPr>
          <w:rFonts w:ascii="Arial" w:hAnsi="Arial" w:cs="Arial"/>
        </w:rPr>
      </w:pPr>
    </w:p>
    <w:p w14:paraId="18FEE5C0" w14:textId="77777777" w:rsidR="00E53C9A" w:rsidRPr="005B049F" w:rsidRDefault="00000000">
      <w:pPr>
        <w:pStyle w:val="Ttulo2"/>
        <w:rPr>
          <w:rFonts w:ascii="Arial" w:hAnsi="Arial" w:cs="Arial"/>
          <w:color w:val="EE0000"/>
          <w:lang w:val="es-SV"/>
        </w:rPr>
      </w:pPr>
      <w:r w:rsidRPr="005B049F">
        <w:rPr>
          <w:rFonts w:ascii="Arial" w:hAnsi="Arial" w:cs="Arial"/>
          <w:color w:val="EE0000"/>
          <w:lang w:val="es-SV"/>
        </w:rPr>
        <w:t>Se colocó el código para dar la función de ‘Salir’</w:t>
      </w:r>
    </w:p>
    <w:p w14:paraId="05C0AA28" w14:textId="05EBADFE" w:rsidR="00E53C9A" w:rsidRPr="0099486C" w:rsidRDefault="00000000">
      <w:pPr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Nombre del archivo: se coloco el </w:t>
      </w:r>
      <w:r w:rsidR="005B049F" w:rsidRPr="0099486C">
        <w:rPr>
          <w:rFonts w:ascii="Arial" w:hAnsi="Arial" w:cs="Arial"/>
          <w:lang w:val="es-SV"/>
        </w:rPr>
        <w:t>Código</w:t>
      </w:r>
      <w:r w:rsidRPr="0099486C">
        <w:rPr>
          <w:rFonts w:ascii="Arial" w:hAnsi="Arial" w:cs="Arial"/>
          <w:lang w:val="es-SV"/>
        </w:rPr>
        <w:t xml:space="preserve"> para darle la </w:t>
      </w:r>
      <w:r w:rsidR="005B049F" w:rsidRPr="0099486C">
        <w:rPr>
          <w:rFonts w:ascii="Arial" w:hAnsi="Arial" w:cs="Arial"/>
          <w:lang w:val="es-SV"/>
        </w:rPr>
        <w:t>función</w:t>
      </w:r>
      <w:r w:rsidRPr="0099486C">
        <w:rPr>
          <w:rFonts w:ascii="Arial" w:hAnsi="Arial" w:cs="Arial"/>
          <w:lang w:val="es-SV"/>
        </w:rPr>
        <w:t xml:space="preserve"> de salir.png</w:t>
      </w:r>
    </w:p>
    <w:p w14:paraId="4B4C705F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Creación del manejador de evento </w:t>
      </w:r>
      <w:proofErr w:type="spellStart"/>
      <w:r w:rsidRPr="0099486C">
        <w:rPr>
          <w:rFonts w:ascii="Arial" w:hAnsi="Arial" w:cs="Arial"/>
          <w:lang w:val="es-SV"/>
        </w:rPr>
        <w:t>btnSalir_</w:t>
      </w:r>
      <w:proofErr w:type="gramStart"/>
      <w:r w:rsidRPr="0099486C">
        <w:rPr>
          <w:rFonts w:ascii="Arial" w:hAnsi="Arial" w:cs="Arial"/>
          <w:lang w:val="es-SV"/>
        </w:rPr>
        <w:t>Click</w:t>
      </w:r>
      <w:proofErr w:type="spellEnd"/>
      <w:proofErr w:type="gramEnd"/>
      <w:r w:rsidRPr="0099486C">
        <w:rPr>
          <w:rFonts w:ascii="Arial" w:hAnsi="Arial" w:cs="Arial"/>
          <w:lang w:val="es-SV"/>
        </w:rPr>
        <w:t>.</w:t>
      </w:r>
    </w:p>
    <w:p w14:paraId="4E7FD8AC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Implementación de la instrucción </w:t>
      </w:r>
      <w:proofErr w:type="spellStart"/>
      <w:proofErr w:type="gramStart"/>
      <w:r w:rsidRPr="0099486C">
        <w:rPr>
          <w:rFonts w:ascii="Arial" w:hAnsi="Arial" w:cs="Arial"/>
          <w:lang w:val="es-SV"/>
        </w:rPr>
        <w:t>this.Close</w:t>
      </w:r>
      <w:proofErr w:type="spellEnd"/>
      <w:proofErr w:type="gramEnd"/>
      <w:r w:rsidRPr="0099486C">
        <w:rPr>
          <w:rFonts w:ascii="Arial" w:hAnsi="Arial" w:cs="Arial"/>
          <w:lang w:val="es-SV"/>
        </w:rPr>
        <w:t>(); para cerrar el formulario al presionar ‘Salir’.</w:t>
      </w:r>
    </w:p>
    <w:p w14:paraId="19A80CB6" w14:textId="77777777" w:rsidR="00E53C9A" w:rsidRPr="0099486C" w:rsidRDefault="00000000">
      <w:pPr>
        <w:rPr>
          <w:rFonts w:ascii="Arial" w:hAnsi="Arial" w:cs="Arial"/>
        </w:rPr>
      </w:pPr>
      <w:r w:rsidRPr="0099486C">
        <w:rPr>
          <w:rFonts w:ascii="Arial" w:hAnsi="Arial" w:cs="Arial"/>
          <w:noProof/>
        </w:rPr>
        <w:lastRenderedPageBreak/>
        <w:drawing>
          <wp:inline distT="0" distB="0" distL="0" distR="0" wp14:anchorId="62BB673A" wp14:editId="4A73FA7B">
            <wp:extent cx="5943600" cy="3339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 coloco el codigo para darle la funcion de sal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6DDE" w14:textId="77777777" w:rsidR="00E53C9A" w:rsidRPr="0099486C" w:rsidRDefault="00E53C9A">
      <w:pPr>
        <w:rPr>
          <w:rFonts w:ascii="Arial" w:hAnsi="Arial" w:cs="Arial"/>
        </w:rPr>
      </w:pPr>
    </w:p>
    <w:p w14:paraId="2CD72944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Verificación del método </w:t>
      </w:r>
      <w:proofErr w:type="spellStart"/>
      <w:r w:rsidRPr="0099486C">
        <w:rPr>
          <w:rFonts w:ascii="Arial" w:hAnsi="Arial" w:cs="Arial"/>
          <w:lang w:val="es-SV"/>
        </w:rPr>
        <w:t>btnSalir_</w:t>
      </w:r>
      <w:proofErr w:type="gramStart"/>
      <w:r w:rsidRPr="0099486C">
        <w:rPr>
          <w:rFonts w:ascii="Arial" w:hAnsi="Arial" w:cs="Arial"/>
          <w:lang w:val="es-SV"/>
        </w:rPr>
        <w:t>Click</w:t>
      </w:r>
      <w:proofErr w:type="spellEnd"/>
      <w:proofErr w:type="gramEnd"/>
      <w:r w:rsidRPr="0099486C">
        <w:rPr>
          <w:rFonts w:ascii="Arial" w:hAnsi="Arial" w:cs="Arial"/>
          <w:lang w:val="es-SV"/>
        </w:rPr>
        <w:t xml:space="preserve"> en el editor de código, destacando la línea </w:t>
      </w:r>
      <w:proofErr w:type="spellStart"/>
      <w:proofErr w:type="gramStart"/>
      <w:r w:rsidRPr="0099486C">
        <w:rPr>
          <w:rFonts w:ascii="Arial" w:hAnsi="Arial" w:cs="Arial"/>
          <w:lang w:val="es-SV"/>
        </w:rPr>
        <w:t>this.Close</w:t>
      </w:r>
      <w:proofErr w:type="spellEnd"/>
      <w:proofErr w:type="gramEnd"/>
      <w:r w:rsidRPr="0099486C">
        <w:rPr>
          <w:rFonts w:ascii="Arial" w:hAnsi="Arial" w:cs="Arial"/>
          <w:lang w:val="es-SV"/>
        </w:rPr>
        <w:t>(</w:t>
      </w:r>
      <w:proofErr w:type="gramStart"/>
      <w:r w:rsidRPr="0099486C">
        <w:rPr>
          <w:rFonts w:ascii="Arial" w:hAnsi="Arial" w:cs="Arial"/>
          <w:lang w:val="es-SV"/>
        </w:rPr>
        <w:t>);.</w:t>
      </w:r>
      <w:proofErr w:type="gramEnd"/>
    </w:p>
    <w:p w14:paraId="5556EB58" w14:textId="77777777" w:rsidR="00E53C9A" w:rsidRPr="0099486C" w:rsidRDefault="00000000">
      <w:pPr>
        <w:rPr>
          <w:rFonts w:ascii="Arial" w:hAnsi="Arial" w:cs="Arial"/>
        </w:rPr>
      </w:pPr>
      <w:r w:rsidRPr="0099486C">
        <w:rPr>
          <w:rFonts w:ascii="Arial" w:hAnsi="Arial" w:cs="Arial"/>
          <w:noProof/>
        </w:rPr>
        <w:drawing>
          <wp:inline distT="0" distB="0" distL="0" distR="0" wp14:anchorId="5E5D20E4" wp14:editId="35C3AD5C">
            <wp:extent cx="5943600" cy="3339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 coloco el codigo para darle la funcion de sal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806A" w14:textId="77777777" w:rsidR="00E53C9A" w:rsidRPr="0099486C" w:rsidRDefault="00E53C9A">
      <w:pPr>
        <w:rPr>
          <w:rFonts w:ascii="Arial" w:hAnsi="Arial" w:cs="Arial"/>
        </w:rPr>
      </w:pPr>
    </w:p>
    <w:p w14:paraId="563E1622" w14:textId="77777777" w:rsidR="00E53C9A" w:rsidRPr="005B049F" w:rsidRDefault="00000000" w:rsidP="005B049F">
      <w:pPr>
        <w:pStyle w:val="Ttulo1"/>
        <w:jc w:val="center"/>
        <w:rPr>
          <w:rFonts w:ascii="Arial" w:hAnsi="Arial" w:cs="Arial"/>
          <w:color w:val="EE0000"/>
          <w:lang w:val="es-SV"/>
        </w:rPr>
      </w:pPr>
      <w:r w:rsidRPr="005B049F">
        <w:rPr>
          <w:rFonts w:ascii="Arial" w:hAnsi="Arial" w:cs="Arial"/>
          <w:color w:val="EE0000"/>
          <w:lang w:val="es-SV"/>
        </w:rPr>
        <w:lastRenderedPageBreak/>
        <w:t>Estado actual y pendientes</w:t>
      </w:r>
    </w:p>
    <w:p w14:paraId="26E3F5F7" w14:textId="77777777" w:rsidR="00E53C9A" w:rsidRPr="0099486C" w:rsidRDefault="00000000">
      <w:pPr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Estado: Interfaz base de inicio de sesión creada; cierre por botón ‘Salir’ implementado.</w:t>
      </w:r>
    </w:p>
    <w:p w14:paraId="125FC685" w14:textId="77777777" w:rsidR="00E53C9A" w:rsidRPr="0099486C" w:rsidRDefault="00000000">
      <w:pPr>
        <w:pStyle w:val="Listaconvietas"/>
        <w:rPr>
          <w:rFonts w:ascii="Arial" w:hAnsi="Arial" w:cs="Arial"/>
        </w:rPr>
      </w:pPr>
      <w:proofErr w:type="spellStart"/>
      <w:r w:rsidRPr="0099486C">
        <w:rPr>
          <w:rFonts w:ascii="Arial" w:hAnsi="Arial" w:cs="Arial"/>
        </w:rPr>
        <w:t>Pendientes</w:t>
      </w:r>
      <w:proofErr w:type="spellEnd"/>
      <w:r w:rsidRPr="0099486C">
        <w:rPr>
          <w:rFonts w:ascii="Arial" w:hAnsi="Arial" w:cs="Arial"/>
        </w:rPr>
        <w:t xml:space="preserve"> </w:t>
      </w:r>
      <w:proofErr w:type="spellStart"/>
      <w:r w:rsidRPr="0099486C">
        <w:rPr>
          <w:rFonts w:ascii="Arial" w:hAnsi="Arial" w:cs="Arial"/>
        </w:rPr>
        <w:t>sugeridos</w:t>
      </w:r>
      <w:proofErr w:type="spellEnd"/>
      <w:r w:rsidRPr="0099486C">
        <w:rPr>
          <w:rFonts w:ascii="Arial" w:hAnsi="Arial" w:cs="Arial"/>
        </w:rPr>
        <w:t>:</w:t>
      </w:r>
    </w:p>
    <w:p w14:paraId="7F4FA239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Validación de credenciales y navegación hacia el formulario principal del sistema.</w:t>
      </w:r>
    </w:p>
    <w:p w14:paraId="2D0F509B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Conexión a base de datos (registro de usuarios/roles).</w:t>
      </w:r>
    </w:p>
    <w:p w14:paraId="3F94135D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Manejo de errores y mensajes al usuario (credenciales inválidas, campos requeridos).</w:t>
      </w:r>
    </w:p>
    <w:p w14:paraId="2EB7B472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 xml:space="preserve">Habilitar </w:t>
      </w:r>
      <w:proofErr w:type="spellStart"/>
      <w:r w:rsidRPr="0099486C">
        <w:rPr>
          <w:rFonts w:ascii="Arial" w:hAnsi="Arial" w:cs="Arial"/>
          <w:lang w:val="es-SV"/>
        </w:rPr>
        <w:t>AcceptButton</w:t>
      </w:r>
      <w:proofErr w:type="spellEnd"/>
      <w:r w:rsidRPr="0099486C">
        <w:rPr>
          <w:rFonts w:ascii="Arial" w:hAnsi="Arial" w:cs="Arial"/>
          <w:lang w:val="es-SV"/>
        </w:rPr>
        <w:t xml:space="preserve"> (</w:t>
      </w:r>
      <w:proofErr w:type="spellStart"/>
      <w:r w:rsidRPr="0099486C">
        <w:rPr>
          <w:rFonts w:ascii="Arial" w:hAnsi="Arial" w:cs="Arial"/>
          <w:lang w:val="es-SV"/>
        </w:rPr>
        <w:t>Enter</w:t>
      </w:r>
      <w:proofErr w:type="spellEnd"/>
      <w:r w:rsidRPr="0099486C">
        <w:rPr>
          <w:rFonts w:ascii="Arial" w:hAnsi="Arial" w:cs="Arial"/>
          <w:lang w:val="es-SV"/>
        </w:rPr>
        <w:t xml:space="preserve">) para ‘Ingresar’ y </w:t>
      </w:r>
      <w:proofErr w:type="spellStart"/>
      <w:r w:rsidRPr="0099486C">
        <w:rPr>
          <w:rFonts w:ascii="Arial" w:hAnsi="Arial" w:cs="Arial"/>
          <w:lang w:val="es-SV"/>
        </w:rPr>
        <w:t>CancelButton</w:t>
      </w:r>
      <w:proofErr w:type="spellEnd"/>
      <w:r w:rsidRPr="0099486C">
        <w:rPr>
          <w:rFonts w:ascii="Arial" w:hAnsi="Arial" w:cs="Arial"/>
          <w:lang w:val="es-SV"/>
        </w:rPr>
        <w:t xml:space="preserve"> (</w:t>
      </w:r>
      <w:proofErr w:type="spellStart"/>
      <w:r w:rsidRPr="0099486C">
        <w:rPr>
          <w:rFonts w:ascii="Arial" w:hAnsi="Arial" w:cs="Arial"/>
          <w:lang w:val="es-SV"/>
        </w:rPr>
        <w:t>Esc</w:t>
      </w:r>
      <w:proofErr w:type="spellEnd"/>
      <w:r w:rsidRPr="0099486C">
        <w:rPr>
          <w:rFonts w:ascii="Arial" w:hAnsi="Arial" w:cs="Arial"/>
          <w:lang w:val="es-SV"/>
        </w:rPr>
        <w:t>) para ‘Salir’.</w:t>
      </w:r>
    </w:p>
    <w:p w14:paraId="58925533" w14:textId="77777777" w:rsidR="00E53C9A" w:rsidRPr="0099486C" w:rsidRDefault="00000000">
      <w:pPr>
        <w:pStyle w:val="Listaconvietas"/>
        <w:rPr>
          <w:rFonts w:ascii="Arial" w:hAnsi="Arial" w:cs="Arial"/>
          <w:lang w:val="es-SV"/>
        </w:rPr>
      </w:pPr>
      <w:r w:rsidRPr="0099486C">
        <w:rPr>
          <w:rFonts w:ascii="Arial" w:hAnsi="Arial" w:cs="Arial"/>
          <w:lang w:val="es-SV"/>
        </w:rPr>
        <w:t>Mejoras visuales (</w:t>
      </w:r>
      <w:proofErr w:type="spellStart"/>
      <w:r w:rsidRPr="0099486C">
        <w:rPr>
          <w:rFonts w:ascii="Arial" w:hAnsi="Arial" w:cs="Arial"/>
          <w:lang w:val="es-SV"/>
        </w:rPr>
        <w:t>tab</w:t>
      </w:r>
      <w:proofErr w:type="spellEnd"/>
      <w:r w:rsidRPr="0099486C">
        <w:rPr>
          <w:rFonts w:ascii="Arial" w:hAnsi="Arial" w:cs="Arial"/>
          <w:lang w:val="es-SV"/>
        </w:rPr>
        <w:t xml:space="preserve"> </w:t>
      </w:r>
      <w:proofErr w:type="spellStart"/>
      <w:r w:rsidRPr="0099486C">
        <w:rPr>
          <w:rFonts w:ascii="Arial" w:hAnsi="Arial" w:cs="Arial"/>
          <w:lang w:val="es-SV"/>
        </w:rPr>
        <w:t>order</w:t>
      </w:r>
      <w:proofErr w:type="spellEnd"/>
      <w:r w:rsidRPr="0099486C">
        <w:rPr>
          <w:rFonts w:ascii="Arial" w:hAnsi="Arial" w:cs="Arial"/>
          <w:lang w:val="es-SV"/>
        </w:rPr>
        <w:t>, accesibilidad, iconografía).</w:t>
      </w:r>
    </w:p>
    <w:sectPr w:rsidR="00E53C9A" w:rsidRPr="0099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673947">
    <w:abstractNumId w:val="8"/>
  </w:num>
  <w:num w:numId="2" w16cid:durableId="1579363552">
    <w:abstractNumId w:val="6"/>
  </w:num>
  <w:num w:numId="3" w16cid:durableId="616260200">
    <w:abstractNumId w:val="5"/>
  </w:num>
  <w:num w:numId="4" w16cid:durableId="671294948">
    <w:abstractNumId w:val="4"/>
  </w:num>
  <w:num w:numId="5" w16cid:durableId="1020862112">
    <w:abstractNumId w:val="7"/>
  </w:num>
  <w:num w:numId="6" w16cid:durableId="270205196">
    <w:abstractNumId w:val="3"/>
  </w:num>
  <w:num w:numId="7" w16cid:durableId="1708336402">
    <w:abstractNumId w:val="2"/>
  </w:num>
  <w:num w:numId="8" w16cid:durableId="874197510">
    <w:abstractNumId w:val="1"/>
  </w:num>
  <w:num w:numId="9" w16cid:durableId="168450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29F"/>
    <w:rsid w:val="005B049F"/>
    <w:rsid w:val="0099486C"/>
    <w:rsid w:val="00AA1D8D"/>
    <w:rsid w:val="00B47730"/>
    <w:rsid w:val="00CB0664"/>
    <w:rsid w:val="00E53C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010221C"/>
  <w14:defaultImageDpi w14:val="300"/>
  <w15:docId w15:val="{52B25150-A984-4E62-8FD4-1E891977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425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MARAVILLA BERRIOS KEVIN HUBERTO</cp:lastModifiedBy>
  <cp:revision>2</cp:revision>
  <dcterms:created xsi:type="dcterms:W3CDTF">2013-12-23T23:15:00Z</dcterms:created>
  <dcterms:modified xsi:type="dcterms:W3CDTF">2025-09-15T01:55:00Z</dcterms:modified>
  <cp:category/>
</cp:coreProperties>
</file>